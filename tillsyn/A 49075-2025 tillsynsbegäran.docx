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49075-2025 i Mönsterås kommun</w:t>
      </w:r>
    </w:p>
    <w:p>
      <w:r>
        <w:t>Detta dokument behandlar höga naturvärden i avverkningsanmälan A 49075-2025 i Mönsterås kommun. Denna avverkningsanmälan inkom 2025-10-07 15:43:51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gråkråka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9075-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6325874, E 582793 i SWEREF 99 TM.</w:t>
      </w:r>
    </w:p>
    <w:p>
      <w:pPr>
        <w:pStyle w:val="Heading1"/>
      </w:pPr>
      <w:r>
        <w:t>Fridlysta arter</w:t>
      </w:r>
    </w:p>
    <w:p>
      <w:r>
        <w:t>Följande fridlysta arter har sina livsmiljöer och växtplatser i den avverkningsanmälda skogen: knärot (VU, §8), spillkråka (NT, §4), talltita (NT, §4), gråkråka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49075-2025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6325874, E 582793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