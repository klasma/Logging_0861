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20013-2023 i Mönsterås kommun</w:t>
      </w:r>
    </w:p>
    <w:p>
      <w:r>
        <w:t>Detta dokument behandlar höga naturvärden i avverkningsanmälan A 20013-2023 i Mönsterås kommun. Denna avverkningsanmälan inkom 2023-05-08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barbastell (NT, §4a), brunlångöra (NT, §4a), nordfladdermus (NT, §4a), sydfladdermus (NT, §4a), dvärgpipistrell (§4a), större brunfladdermus (§4a) och vattenfladdermus (§4a).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5564"/>
            <wp:docPr id="1" name="Picture 1"/>
            <wp:cNvGraphicFramePr>
              <a:graphicFrameLocks noChangeAspect="1"/>
            </wp:cNvGraphicFramePr>
            <a:graphic>
              <a:graphicData uri="http://schemas.openxmlformats.org/drawingml/2006/picture">
                <pic:pic>
                  <pic:nvPicPr>
                    <pic:cNvPr id="0" name="A 20013-2023 karta.png"/>
                    <pic:cNvPicPr/>
                  </pic:nvPicPr>
                  <pic:blipFill>
                    <a:blip r:embed="rId16"/>
                    <a:stretch>
                      <a:fillRect/>
                    </a:stretch>
                  </pic:blipFill>
                  <pic:spPr>
                    <a:xfrm>
                      <a:off x="0" y="0"/>
                      <a:ext cx="5486400" cy="5375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6325504, E 577654 i SWEREF 99 TM.</w:t>
      </w:r>
    </w:p>
    <w:p>
      <w:pPr>
        <w:pStyle w:val="Heading1"/>
      </w:pPr>
      <w:r>
        <w:t>Fridlysta arter</w:t>
      </w:r>
    </w:p>
    <w:p>
      <w:r>
        <w:t>Följande fridlysta arter har sina livsmiljöer och växtplatser i den avverkningsanmälda skogen: barbastell (NT, §4a), brunlångöra (NT, §4a), nordfladdermus (NT, §4a), sydfladdermus (NT, §4a), dvärgpipistrell (§4a), större brunfladdermus (§4a) och vattenfladdermus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Sydfladdermus (NT, §4a)</w:t>
      </w:r>
      <w:r>
        <w:t xml:space="preserve">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Sydfladdermus hör till de arter som är mer utsatta för vindkraft på grund av sitt jaktbeteende där den under hösten ofta födosöker på hög höjd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Sydfladdermus – ekologi samt krav på livsmiljön</w:t>
      </w:r>
    </w:p>
    <w:p>
      <w:r>
        <w:t>Sydfladdermus (NT, §4a)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Gatlampor drar till sig mycket insekter och arten kan därför ses patrullera dessa på jakt efter föda. Sydfladdermus hör till de arter som är mer utsatta för vindkraft på grund av sitt jaktbeteende där den under hösten ofta födosöker på hög höjd (SLU Artdatabanken, 2024).</w:t>
      </w:r>
    </w:p>
    <w:p>
      <w:r>
        <w:t>Under året utnyttjar fladdermöss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sydfladdermus</w:t>
      </w:r>
    </w:p>
    <w:p>
      <w:r>
        <w:t>SLU Artdatabanken, 2024.</w:t>
      </w:r>
      <w:r>
        <w:rPr>
          <w:i/>
        </w:rPr>
        <w:t xml:space="preserve"> Artfakta: sydfladdermus (Eptesicus serotinus)</w:t>
      </w:r>
      <w:r>
        <w:t>. https://artfakta.se/taxa/100051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