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34337-2025 i Mönsterås kommun</w:t>
      </w:r>
    </w:p>
    <w:p>
      <w:r>
        <w:t>Detta dokument behandlar höga naturvärden i avverkningsanmälan A 34337-2025 i Mönsterås kommun. Denna avverkningsanmälan inkom 2025-07-08 10:57:40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havsörn (NT, §4), spillkråka (NT, §4), talltita (NT, §4), vedskivlav (NT), gråkråka (§4) och kungsfågel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4337-2025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6320637, E 592520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