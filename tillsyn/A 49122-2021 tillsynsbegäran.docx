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49122-2021 i Mönsterås kommun</w:t>
      </w:r>
    </w:p>
    <w:p>
      <w:r>
        <w:t>Detta dokument behandlar höga naturvärden i avverkningsanmälan A 49122-2021 i Mönsterås kommun. Denna avverkningsanmälan inkom 2021-09-14 19:00:15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brandnäva (EN), spillkråka (NT, §4) och svedjenäva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49122-2021 karta.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6335415, E 575561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