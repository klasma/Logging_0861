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avverkningsanmälan A 31170-2021 i Mönsterås kommun. Denna avverkningsanmälan inkom 2021-06-21 00:00:00 och omfattar 20,1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1628"/>
            <wp:docPr id="1" name="Picture 1"/>
            <wp:cNvGraphicFramePr>
              <a:graphicFrameLocks noChangeAspect="1"/>
            </wp:cNvGraphicFramePr>
            <a:graphic>
              <a:graphicData uri="http://schemas.openxmlformats.org/drawingml/2006/picture">
                <pic:pic>
                  <pic:nvPicPr>
                    <pic:cNvPr id="0" name="A 31170-2021 karta.png"/>
                    <pic:cNvPicPr/>
                  </pic:nvPicPr>
                  <pic:blipFill>
                    <a:blip r:embed="rId16"/>
                    <a:stretch>
                      <a:fillRect/>
                    </a:stretch>
                  </pic:blipFill>
                  <pic:spPr>
                    <a:xfrm>
                      <a:off x="0" y="0"/>
                      <a:ext cx="5486400" cy="5621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1.29 ha med buffertzonerna och får av detta skäl inte avverkas.</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 karta knärot.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6320131, E 582248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