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11903-2021 i Mönsterås kommun</w:t>
      </w:r>
    </w:p>
    <w:p>
      <w:r>
        <w:t>Detta dokument behandlar höga naturvärden i avverkningsanmälan A 11903-2021 i Mönsterås kommun. Denna avverkningsanmälan inkom 2021-03-10 19:38:39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kricka (VU, §4) och småfläckig sumphöna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11903-2021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6329308, E 581998 i SWEREF 99 TM.</w:t>
      </w:r>
    </w:p>
    <w:p>
      <w:pPr>
        <w:pStyle w:val="Heading1"/>
      </w:pPr>
      <w:r>
        <w:t>Fridlysta arter</w:t>
      </w:r>
    </w:p>
    <w:p>
      <w:r>
        <w:t>Följande fridlysta arter har sina livsmiljöer och växtplatser i den avverkningsanmälda skogen: kricka (VU, §4) och småfläckig sumphöna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