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32821-2025 i Mönsterås kommun</w:t>
      </w:r>
    </w:p>
    <w:p>
      <w:r>
        <w:t>Detta dokument behandlar höga naturvärden i avverkningsanmälan A 32821-2025 i Mönsterås kommun. Denna avverkningsanmälan inkom 2025-07-01 12:56:25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blåmossa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32821-2025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6314382, E 579392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