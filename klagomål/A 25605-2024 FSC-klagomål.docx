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25605-2024 i Mönsterås kommun</w:t>
      </w:r>
    </w:p>
    <w:p>
      <w:r>
        <w:t>Detta dokument behandlar höga naturvärden i avverkningsanmälan A 25605-2024 i Mönsterås kommun. Denna avverkningsanmälan inkom 2024-06-20 15:08:48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25605-2024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6306636, E 583542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