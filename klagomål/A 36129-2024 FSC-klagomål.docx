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36129-2024 i Mönsterås kommun</w:t>
      </w:r>
    </w:p>
    <w:p>
      <w:r>
        <w:t>Detta dokument behandlar höga naturvärden i avverkningsanmälan A 36129-2024 i Mönsterås kommun. Denna avverkningsanmälan inkom 2024-08-30 08:05:25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612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6334135, E 573138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