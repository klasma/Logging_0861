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43774-2021 i Mönsterås kommun</w:t>
      </w:r>
    </w:p>
    <w:p>
      <w:r>
        <w:t>Detta dokument behandlar höga naturvärden i avverkningsanmälan A 43774-2021 i Mönsterås kommun. Denna avverkningsanmälan inkom 2021-08-25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aspstumpbagge (NT), tvåtandad plattbagge (NT)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774-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6318638, E 584350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