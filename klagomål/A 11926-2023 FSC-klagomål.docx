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11926-2023 i Mönsterås kommun</w:t>
      </w:r>
    </w:p>
    <w:p>
      <w:r>
        <w:t>Detta dokument behandlar höga naturvärden i avverkningsanmälan A 11926-2023 i Mönsterås kommun. Denna avverkningsanmälan inkom 2023-03-08 00:00:00 och omfattar 3,7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blåmossa (S), nattskärra (§4) och skogsödla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11926-2023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6318311, E 584961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nattskärra (§4) och skogsödla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