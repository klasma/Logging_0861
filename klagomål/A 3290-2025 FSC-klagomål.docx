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3290-2025 i Mönsterås kommun</w:t>
      </w:r>
    </w:p>
    <w:p>
      <w:r>
        <w:t>Detta dokument behandlar höga naturvärden i avverkningsanmälan A 3290-2025 i Mönsterås kommun. Denna avverkningsanmälan inkom 2025-01-22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duvhök (NT, §4), spillkråka (NT, §4), tallticka (NT), blåmossa (S), grönpyrola (S), grönsiska (§4), kungsfågel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290-2025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6320882, E 584459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duvhök (NT, §4), spillkråka (NT, §4), grönsiska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2.83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290-2025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6320882, E 584459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