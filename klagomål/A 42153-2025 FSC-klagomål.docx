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42153-2025 i Mönsterås kommun</w:t>
      </w:r>
    </w:p>
    <w:p>
      <w:r>
        <w:t>Detta dokument behandlar höga naturvärden i avverkningsanmälan A 42153-2025 i Mönsterås kommun. Denna avverkningsanmälan inkom 2025-09-04 09:22:12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spillkråka (NT, §4), tallticka (NT), vedskivlav (NT), blåmossa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711"/>
            <wp:docPr id="1" name="Picture 1"/>
            <wp:cNvGraphicFramePr>
              <a:graphicFrameLocks noChangeAspect="1"/>
            </wp:cNvGraphicFramePr>
            <a:graphic>
              <a:graphicData uri="http://schemas.openxmlformats.org/drawingml/2006/picture">
                <pic:pic>
                  <pic:nvPicPr>
                    <pic:cNvPr id="0" name="A 42153-2025 karta.png"/>
                    <pic:cNvPicPr/>
                  </pic:nvPicPr>
                  <pic:blipFill>
                    <a:blip r:embed="rId16"/>
                    <a:stretch>
                      <a:fillRect/>
                    </a:stretch>
                  </pic:blipFill>
                  <pic:spPr>
                    <a:xfrm>
                      <a:off x="0" y="0"/>
                      <a:ext cx="5486400" cy="3214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6341611, E 578717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