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17528-2025 i Mönsterås kommun</w:t>
      </w:r>
    </w:p>
    <w:p>
      <w:r>
        <w:t>Detta dokument behandlar höga naturvärden i avverkningsanmälan A 17528-2025 i Mönsterås kommun. Denna avverkningsanmälan inkom 2025-04-10 14:06:08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sparvuggla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7528-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6338239, E 576310 i SWEREF 99 TM.</w:t>
      </w:r>
    </w:p>
    <w:p>
      <w:pPr>
        <w:pStyle w:val="Heading1"/>
      </w:pPr>
      <w:r>
        <w:t>Fridlysta arter</w:t>
      </w:r>
    </w:p>
    <w:p>
      <w:r>
        <w:t>Följande fridlysta arter har sina livsmiljöer och växtplatser i den avverkningsanmälda skogen: spillkråka (NT,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